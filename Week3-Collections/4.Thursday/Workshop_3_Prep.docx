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126A" w14:textId="77777777" w:rsidR="006E6F06" w:rsidRPr="00C47BE1" w:rsidRDefault="00000000">
      <w:pPr>
        <w:pStyle w:val="Heading1"/>
        <w:rPr>
          <w:sz w:val="24"/>
          <w:szCs w:val="24"/>
        </w:rPr>
      </w:pPr>
      <w:r w:rsidRPr="00C47BE1">
        <w:rPr>
          <w:sz w:val="24"/>
          <w:szCs w:val="24"/>
        </w:rPr>
        <w:t>Workshop #3 Prep: Turning CSV Data into Java Objects</w:t>
      </w:r>
    </w:p>
    <w:p w14:paraId="1BF13557" w14:textId="2FD25DC2" w:rsidR="006E6F06" w:rsidRPr="00C47BE1" w:rsidRDefault="00000000">
      <w:pPr>
        <w:rPr>
          <w:sz w:val="24"/>
          <w:szCs w:val="24"/>
        </w:rPr>
      </w:pPr>
      <w:r w:rsidRPr="00C47BE1">
        <w:rPr>
          <w:sz w:val="24"/>
          <w:szCs w:val="24"/>
        </w:rPr>
        <w:t xml:space="preserve">Let’s build this step-by-step. </w:t>
      </w:r>
      <w:proofErr w:type="gramStart"/>
      <w:r w:rsidRPr="00C47BE1">
        <w:rPr>
          <w:sz w:val="24"/>
          <w:szCs w:val="24"/>
        </w:rPr>
        <w:t>By</w:t>
      </w:r>
      <w:proofErr w:type="gramEnd"/>
      <w:r w:rsidRPr="00C47BE1">
        <w:rPr>
          <w:sz w:val="24"/>
          <w:szCs w:val="24"/>
        </w:rPr>
        <w:t xml:space="preserve"> the end, you’ll have a working program that reads a CSV file and turns its rows into Product objects. Don't worry</w:t>
      </w:r>
      <w:r w:rsidR="00C47BE1">
        <w:rPr>
          <w:sz w:val="24"/>
          <w:szCs w:val="24"/>
        </w:rPr>
        <w:t xml:space="preserve">, </w:t>
      </w:r>
      <w:r w:rsidRPr="00C47BE1">
        <w:rPr>
          <w:sz w:val="24"/>
          <w:szCs w:val="24"/>
        </w:rPr>
        <w:t>we'll tackle it piece by piece.</w:t>
      </w:r>
    </w:p>
    <w:p w14:paraId="0F98135D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1: Project Setup</w:t>
      </w:r>
    </w:p>
    <w:p w14:paraId="582B9892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Make a new IntelliJ project called Workshop3.</w:t>
      </w:r>
    </w:p>
    <w:p w14:paraId="1B890550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Make sure it goes in your Bootcamp&lt;LastName&gt; folder.</w:t>
      </w:r>
    </w:p>
    <w:p w14:paraId="729D9398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Why? Keeping your files organized will help with turn-ins and make your project easier to find.</w:t>
      </w:r>
    </w:p>
    <w:p w14:paraId="22341DA4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2: Understanding the Data</w:t>
      </w:r>
    </w:p>
    <w:p w14:paraId="4461D3F3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Open the products.csv file (from your DataFiles.zip) and look at the header row.</w:t>
      </w:r>
    </w:p>
    <w:p w14:paraId="780CF408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Based on the columns, what properties should go into your Product class?</w:t>
      </w:r>
    </w:p>
    <w:p w14:paraId="23FAC02F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What data types make sense for each of those properties?</w:t>
      </w:r>
    </w:p>
    <w:p w14:paraId="00536B31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3: Creating the Product Class</w:t>
      </w:r>
    </w:p>
    <w:p w14:paraId="1B43DAFE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Make a class called Product.</w:t>
      </w:r>
    </w:p>
    <w:p w14:paraId="153511DA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Add fields based on what you discovered in the CSV.</w:t>
      </w:r>
    </w:p>
    <w:p w14:paraId="2FFA9650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Make a constructor and generate getters and setters for each field.</w:t>
      </w:r>
    </w:p>
    <w:p w14:paraId="3B6544CB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Remember: Java expects you to be specific about data types (e.g., int, String, double, etc.).</w:t>
      </w:r>
    </w:p>
    <w:p w14:paraId="370CEF65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4: Organizing Your Project</w:t>
      </w:r>
    </w:p>
    <w:p w14:paraId="32CA0085" w14:textId="7DED728E" w:rsidR="006E6F06" w:rsidRPr="00C47BE1" w:rsidRDefault="00000000" w:rsidP="00C47BE1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Put the products.csv file into your resources folder.</w:t>
      </w:r>
    </w:p>
    <w:p w14:paraId="0A82AFF5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We'll read this file programmatically later.</w:t>
      </w:r>
    </w:p>
    <w:p w14:paraId="52A501F9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5: Creating the FileManager Class</w:t>
      </w:r>
    </w:p>
    <w:p w14:paraId="1F49A199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Create a new class called FileManager.</w:t>
      </w:r>
    </w:p>
    <w:p w14:paraId="66C932E3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What kind of responsibilities should this class have?</w:t>
      </w:r>
    </w:p>
    <w:p w14:paraId="4FB2132B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Reading from files? Returning data?</w:t>
      </w:r>
    </w:p>
    <w:p w14:paraId="7D963741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Jot down a sentence or two. What does it mean for one class to handle a responsibility?</w:t>
      </w:r>
    </w:p>
    <w:p w14:paraId="06D2A244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6: Plan the readFile Method</w:t>
      </w:r>
    </w:p>
    <w:p w14:paraId="59A7C2AC" w14:textId="3725D203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 xml:space="preserve">Inside FileManager, write the method for </w:t>
      </w:r>
      <w:proofErr w:type="spellStart"/>
      <w:r w:rsidRPr="00C47BE1">
        <w:rPr>
          <w:sz w:val="24"/>
          <w:szCs w:val="24"/>
        </w:rPr>
        <w:t>readFile</w:t>
      </w:r>
      <w:proofErr w:type="spellEnd"/>
      <w:r w:rsidRPr="00C47BE1">
        <w:rPr>
          <w:sz w:val="24"/>
          <w:szCs w:val="24"/>
        </w:rPr>
        <w:t>.</w:t>
      </w:r>
      <w:r w:rsidR="00C47BE1" w:rsidRPr="00C47BE1">
        <w:rPr>
          <w:sz w:val="24"/>
          <w:szCs w:val="24"/>
        </w:rPr>
        <w:t xml:space="preserve"> Here is the way I’d like you to do it:</w:t>
      </w:r>
    </w:p>
    <w:p w14:paraId="4D4E4E0C" w14:textId="62DFFC76" w:rsidR="00C47BE1" w:rsidRPr="00C47BE1" w:rsidRDefault="00C47BE1" w:rsidP="00C47BE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47BE1">
        <w:rPr>
          <w:sz w:val="24"/>
          <w:szCs w:val="24"/>
        </w:rPr>
        <w:lastRenderedPageBreak/>
        <w:drawing>
          <wp:inline distT="0" distB="0" distL="0" distR="0" wp14:anchorId="45E52112" wp14:editId="30DEF3D7">
            <wp:extent cx="5486400" cy="1787525"/>
            <wp:effectExtent l="0" t="0" r="0" b="3175"/>
            <wp:docPr id="13923357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574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DF06" w14:textId="77777777" w:rsidR="00C47BE1" w:rsidRPr="00C47BE1" w:rsidRDefault="00C47BE1" w:rsidP="00C47BE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F1602E4" w14:textId="6F8D100C" w:rsidR="00C47BE1" w:rsidRPr="00C47BE1" w:rsidRDefault="00C47BE1" w:rsidP="00C47BE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C47BE1">
        <w:rPr>
          <w:sz w:val="24"/>
          <w:szCs w:val="24"/>
        </w:rPr>
        <w:t xml:space="preserve">Be sure to import </w:t>
      </w:r>
      <w:proofErr w:type="spellStart"/>
      <w:proofErr w:type="gramStart"/>
      <w:r w:rsidRPr="00C47BE1">
        <w:rPr>
          <w:sz w:val="24"/>
          <w:szCs w:val="24"/>
        </w:rPr>
        <w:t>java.util</w:t>
      </w:r>
      <w:proofErr w:type="gramEnd"/>
      <w:r w:rsidRPr="00C47BE1">
        <w:rPr>
          <w:sz w:val="24"/>
          <w:szCs w:val="24"/>
        </w:rPr>
        <w:t>.List</w:t>
      </w:r>
      <w:proofErr w:type="spellEnd"/>
      <w:r w:rsidRPr="00C47BE1">
        <w:rPr>
          <w:sz w:val="24"/>
          <w:szCs w:val="24"/>
        </w:rPr>
        <w:t xml:space="preserve"> for the list! If you’re wondering why we’re using the static keyword, I’ll explain. </w:t>
      </w:r>
      <w:proofErr w:type="spellStart"/>
      <w:r w:rsidRPr="00C47BE1">
        <w:rPr>
          <w:sz w:val="24"/>
          <w:szCs w:val="24"/>
        </w:rPr>
        <w:t>The</w:t>
      </w:r>
      <w:proofErr w:type="spellEnd"/>
      <w:r w:rsidRPr="00C47BE1">
        <w:rPr>
          <w:sz w:val="24"/>
          <w:szCs w:val="24"/>
        </w:rPr>
        <w:t xml:space="preserve"> method will be red because we haven’t finished it yet, but that’s okay!</w:t>
      </w:r>
    </w:p>
    <w:p w14:paraId="2A584605" w14:textId="77777777" w:rsidR="00C47BE1" w:rsidRPr="00C47BE1" w:rsidRDefault="00C47BE1" w:rsidP="00C47BE1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0D4AEAA" w14:textId="3D7BDFAE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Reflection: What should this method do, step by step? Write a bullet list.</w:t>
      </w:r>
      <w:r w:rsidR="00C47BE1" w:rsidRPr="00C47BE1">
        <w:rPr>
          <w:sz w:val="24"/>
          <w:szCs w:val="24"/>
        </w:rPr>
        <w:t xml:space="preserve"> Plan what you think will happen.</w:t>
      </w:r>
    </w:p>
    <w:p w14:paraId="5A9390E7" w14:textId="6A2ACB20" w:rsidR="00C47BE1" w:rsidRPr="00C47BE1" w:rsidRDefault="00000000" w:rsidP="00C47BE1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7: Reading the File</w:t>
      </w:r>
    </w:p>
    <w:p w14:paraId="7D043B45" w14:textId="34F801C9" w:rsidR="00C47BE1" w:rsidRPr="00C47BE1" w:rsidRDefault="00C47BE1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Let’s tell Java to read our products.csv file.</w:t>
      </w:r>
    </w:p>
    <w:p w14:paraId="768C7BF9" w14:textId="06BF8955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 xml:space="preserve">Use </w:t>
      </w:r>
      <w:proofErr w:type="spellStart"/>
      <w:r w:rsidRPr="00C47BE1">
        <w:rPr>
          <w:sz w:val="24"/>
          <w:szCs w:val="24"/>
        </w:rPr>
        <w:t>FileReader</w:t>
      </w:r>
      <w:proofErr w:type="spellEnd"/>
      <w:r w:rsidRPr="00C47BE1">
        <w:rPr>
          <w:sz w:val="24"/>
          <w:szCs w:val="24"/>
        </w:rPr>
        <w:t xml:space="preserve"> and </w:t>
      </w:r>
      <w:proofErr w:type="spellStart"/>
      <w:r w:rsidRPr="00C47BE1">
        <w:rPr>
          <w:sz w:val="24"/>
          <w:szCs w:val="24"/>
        </w:rPr>
        <w:t>BufferedReader</w:t>
      </w:r>
      <w:proofErr w:type="spellEnd"/>
      <w:r w:rsidRPr="00C47BE1">
        <w:rPr>
          <w:sz w:val="24"/>
          <w:szCs w:val="24"/>
        </w:rPr>
        <w:t xml:space="preserve"> to read the file line by line.</w:t>
      </w:r>
    </w:p>
    <w:p w14:paraId="067D0402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Remember: this requires a try/catch block for exceptions.</w:t>
      </w:r>
    </w:p>
    <w:p w14:paraId="45133881" w14:textId="1D976863" w:rsidR="00C47BE1" w:rsidRPr="00C47BE1" w:rsidRDefault="00C47BE1">
      <w:pPr>
        <w:pStyle w:val="ListBullet"/>
        <w:rPr>
          <w:sz w:val="24"/>
          <w:szCs w:val="24"/>
        </w:rPr>
      </w:pPr>
      <w:proofErr w:type="gramStart"/>
      <w:r w:rsidRPr="00C47BE1">
        <w:rPr>
          <w:sz w:val="24"/>
          <w:szCs w:val="24"/>
        </w:rPr>
        <w:t>By all means</w:t>
      </w:r>
      <w:r>
        <w:rPr>
          <w:sz w:val="24"/>
          <w:szCs w:val="24"/>
        </w:rPr>
        <w:t>,</w:t>
      </w:r>
      <w:r w:rsidRPr="00C47BE1">
        <w:rPr>
          <w:sz w:val="24"/>
          <w:szCs w:val="24"/>
        </w:rPr>
        <w:t xml:space="preserve"> work</w:t>
      </w:r>
      <w:proofErr w:type="gramEnd"/>
      <w:r w:rsidRPr="00C47BE1">
        <w:rPr>
          <w:sz w:val="24"/>
          <w:szCs w:val="24"/>
        </w:rPr>
        <w:t xml:space="preserve"> off the example from class.</w:t>
      </w:r>
    </w:p>
    <w:p w14:paraId="3EC6EB18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8: Parsing Each Line</w:t>
      </w:r>
    </w:p>
    <w:p w14:paraId="7035D78D" w14:textId="4EDA416F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Skip the header row (first line).</w:t>
      </w:r>
      <w:r w:rsidR="00C47BE1">
        <w:rPr>
          <w:sz w:val="24"/>
          <w:szCs w:val="24"/>
        </w:rPr>
        <w:t xml:space="preserve"> Hint: Before entering the while loop, do </w:t>
      </w:r>
      <w:proofErr w:type="spellStart"/>
      <w:r w:rsidR="00C47BE1">
        <w:rPr>
          <w:sz w:val="24"/>
          <w:szCs w:val="24"/>
        </w:rPr>
        <w:t>bufferedReader.readLine</w:t>
      </w:r>
      <w:proofErr w:type="spellEnd"/>
      <w:r w:rsidR="00C47BE1">
        <w:rPr>
          <w:sz w:val="24"/>
          <w:szCs w:val="24"/>
        </w:rPr>
        <w:t>()</w:t>
      </w:r>
    </w:p>
    <w:p w14:paraId="5C9B2246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For every other line:</w:t>
      </w:r>
    </w:p>
    <w:p w14:paraId="467EC08E" w14:textId="1DBD85A9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 xml:space="preserve">1. </w:t>
      </w:r>
      <w:proofErr w:type="gramStart"/>
      <w:r w:rsidRPr="00C47BE1">
        <w:rPr>
          <w:sz w:val="24"/>
          <w:szCs w:val="24"/>
        </w:rPr>
        <w:t>Use .split</w:t>
      </w:r>
      <w:proofErr w:type="gramEnd"/>
      <w:r w:rsidRPr="00C47BE1">
        <w:rPr>
          <w:sz w:val="24"/>
          <w:szCs w:val="24"/>
        </w:rPr>
        <w:t xml:space="preserve">("\\|") to break it up into </w:t>
      </w:r>
      <w:r w:rsidR="00C47BE1">
        <w:rPr>
          <w:sz w:val="24"/>
          <w:szCs w:val="24"/>
        </w:rPr>
        <w:t>an array.</w:t>
      </w:r>
    </w:p>
    <w:p w14:paraId="07ADDB5C" w14:textId="306A76E8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 xml:space="preserve">2. Convert each </w:t>
      </w:r>
      <w:r w:rsidR="00C47BE1">
        <w:rPr>
          <w:sz w:val="24"/>
          <w:szCs w:val="24"/>
        </w:rPr>
        <w:t>piece of data</w:t>
      </w:r>
      <w:r w:rsidRPr="00C47BE1">
        <w:rPr>
          <w:sz w:val="24"/>
          <w:szCs w:val="24"/>
        </w:rPr>
        <w:t xml:space="preserve"> to the correct type (Integer.parseInt, Double.parseDouble, etc.).</w:t>
      </w:r>
    </w:p>
    <w:p w14:paraId="33C50EBF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3. Create a Product object and fill it with that data.</w:t>
      </w:r>
    </w:p>
    <w:p w14:paraId="29D38350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4. Add the object to a List&lt;Product&gt;.</w:t>
      </w:r>
    </w:p>
    <w:p w14:paraId="5E380ECC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Checkpoint 9: Returning the Data</w:t>
      </w:r>
    </w:p>
    <w:p w14:paraId="279C877F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 xml:space="preserve">Once you've read and parsed all </w:t>
      </w:r>
      <w:proofErr w:type="gramStart"/>
      <w:r w:rsidRPr="00C47BE1">
        <w:rPr>
          <w:sz w:val="24"/>
          <w:szCs w:val="24"/>
        </w:rPr>
        <w:t>lines</w:t>
      </w:r>
      <w:proofErr w:type="gramEnd"/>
      <w:r w:rsidRPr="00C47BE1">
        <w:rPr>
          <w:sz w:val="24"/>
          <w:szCs w:val="24"/>
        </w:rPr>
        <w:t>:</w:t>
      </w:r>
    </w:p>
    <w:p w14:paraId="3B06CF61" w14:textId="77777777" w:rsidR="006E6F06" w:rsidRPr="00C47BE1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Return the List&lt;Product&gt; from your readFile method.</w:t>
      </w:r>
    </w:p>
    <w:p w14:paraId="0F4E9794" w14:textId="77777777" w:rsidR="006E6F06" w:rsidRPr="00C47BE1" w:rsidRDefault="00000000">
      <w:pPr>
        <w:pStyle w:val="Heading2"/>
        <w:rPr>
          <w:sz w:val="24"/>
          <w:szCs w:val="24"/>
        </w:rPr>
      </w:pPr>
      <w:r w:rsidRPr="00C47BE1">
        <w:rPr>
          <w:sz w:val="24"/>
          <w:szCs w:val="24"/>
        </w:rPr>
        <w:t>Final Checkpoint: Test It Out</w:t>
      </w:r>
    </w:p>
    <w:p w14:paraId="5519CC5A" w14:textId="77777777" w:rsidR="006E6F06" w:rsidRDefault="00000000">
      <w:pPr>
        <w:pStyle w:val="ListBullet"/>
        <w:rPr>
          <w:sz w:val="24"/>
          <w:szCs w:val="24"/>
        </w:rPr>
      </w:pPr>
      <w:r w:rsidRPr="00C47BE1">
        <w:rPr>
          <w:sz w:val="24"/>
          <w:szCs w:val="24"/>
        </w:rPr>
        <w:t>In your Main class, call FileManager.readFile() and print out the list of products to make sure it worked.</w:t>
      </w:r>
    </w:p>
    <w:p w14:paraId="59C16C64" w14:textId="3FBB44F8" w:rsidR="006E6F06" w:rsidRPr="00C47BE1" w:rsidRDefault="006E6F06" w:rsidP="00C47BE1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sectPr w:rsidR="006E6F06" w:rsidRPr="00C47B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012301">
    <w:abstractNumId w:val="8"/>
  </w:num>
  <w:num w:numId="2" w16cid:durableId="644359019">
    <w:abstractNumId w:val="6"/>
  </w:num>
  <w:num w:numId="3" w16cid:durableId="1639450878">
    <w:abstractNumId w:val="5"/>
  </w:num>
  <w:num w:numId="4" w16cid:durableId="894655991">
    <w:abstractNumId w:val="4"/>
  </w:num>
  <w:num w:numId="5" w16cid:durableId="1276058867">
    <w:abstractNumId w:val="7"/>
  </w:num>
  <w:num w:numId="6" w16cid:durableId="592863829">
    <w:abstractNumId w:val="3"/>
  </w:num>
  <w:num w:numId="7" w16cid:durableId="1930190135">
    <w:abstractNumId w:val="2"/>
  </w:num>
  <w:num w:numId="8" w16cid:durableId="635254378">
    <w:abstractNumId w:val="1"/>
  </w:num>
  <w:num w:numId="9" w16cid:durableId="201202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6F06"/>
    <w:rsid w:val="00930E51"/>
    <w:rsid w:val="00AA1D8D"/>
    <w:rsid w:val="00B47730"/>
    <w:rsid w:val="00C47B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5D33D"/>
  <w14:defaultImageDpi w14:val="300"/>
  <w15:docId w15:val="{4B48A46A-5C7F-4A4A-8A2D-AF6D4447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Hop</cp:lastModifiedBy>
  <cp:revision>2</cp:revision>
  <dcterms:created xsi:type="dcterms:W3CDTF">2025-04-23T23:47:00Z</dcterms:created>
  <dcterms:modified xsi:type="dcterms:W3CDTF">2025-04-23T23:47:00Z</dcterms:modified>
  <cp:category/>
</cp:coreProperties>
</file>