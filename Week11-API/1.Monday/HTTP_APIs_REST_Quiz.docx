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0B1E" w14:textId="77777777" w:rsidR="00960DEE" w:rsidRDefault="00000000">
      <w:pPr>
        <w:pStyle w:val="Title"/>
      </w:pPr>
      <w:r>
        <w:t>HTTP, APIs, and REST Quiz</w:t>
      </w:r>
    </w:p>
    <w:p w14:paraId="433D3652" w14:textId="77777777" w:rsidR="00960DEE" w:rsidRDefault="00000000">
      <w:pPr>
        <w:pStyle w:val="ListNumber"/>
      </w:pPr>
      <w:r>
        <w:t>1. What does the HTTP verb `GET` do?</w:t>
      </w:r>
    </w:p>
    <w:p w14:paraId="1E59B904" w14:textId="77777777" w:rsidR="00960DEE" w:rsidRDefault="00000000">
      <w:pPr>
        <w:pStyle w:val="ListBullet"/>
      </w:pPr>
      <w:r>
        <w:t>a) Sends data to the server</w:t>
      </w:r>
    </w:p>
    <w:p w14:paraId="731B7E08" w14:textId="77777777" w:rsidR="00960DEE" w:rsidRDefault="00000000">
      <w:pPr>
        <w:pStyle w:val="ListBullet"/>
      </w:pPr>
      <w:r>
        <w:t>b) Updates existing data</w:t>
      </w:r>
    </w:p>
    <w:p w14:paraId="00BEDFDD" w14:textId="77777777" w:rsidR="00960DEE" w:rsidRDefault="00000000">
      <w:pPr>
        <w:pStyle w:val="ListBullet"/>
      </w:pPr>
      <w:r>
        <w:t>c) Retrieves data from the server</w:t>
      </w:r>
    </w:p>
    <w:p w14:paraId="359EC494" w14:textId="77777777" w:rsidR="00960DEE" w:rsidRDefault="00000000">
      <w:pPr>
        <w:pStyle w:val="ListBullet"/>
      </w:pPr>
      <w:r>
        <w:t>d) Deletes data on the server</w:t>
      </w:r>
    </w:p>
    <w:p w14:paraId="26E82A73" w14:textId="77777777" w:rsidR="00960DEE" w:rsidRDefault="00960DEE"/>
    <w:p w14:paraId="33B14410" w14:textId="77777777" w:rsidR="00960DEE" w:rsidRDefault="00000000">
      <w:pPr>
        <w:pStyle w:val="ListNumber"/>
      </w:pPr>
      <w:r>
        <w:t>2. Which part of an HTTP request typically contains the JSON data?</w:t>
      </w:r>
    </w:p>
    <w:p w14:paraId="328CDBD3" w14:textId="77777777" w:rsidR="00960DEE" w:rsidRDefault="00000000">
      <w:pPr>
        <w:pStyle w:val="ListBullet"/>
      </w:pPr>
      <w:r>
        <w:t>a) URL</w:t>
      </w:r>
    </w:p>
    <w:p w14:paraId="60DA0877" w14:textId="77777777" w:rsidR="00960DEE" w:rsidRDefault="00000000">
      <w:pPr>
        <w:pStyle w:val="ListBullet"/>
      </w:pPr>
      <w:r>
        <w:t>b) Header</w:t>
      </w:r>
    </w:p>
    <w:p w14:paraId="27839CC4" w14:textId="77777777" w:rsidR="00960DEE" w:rsidRDefault="00000000">
      <w:pPr>
        <w:pStyle w:val="ListBullet"/>
      </w:pPr>
      <w:r>
        <w:t>c) Body</w:t>
      </w:r>
    </w:p>
    <w:p w14:paraId="7F21D561" w14:textId="77777777" w:rsidR="00960DEE" w:rsidRDefault="00000000">
      <w:pPr>
        <w:pStyle w:val="ListBullet"/>
      </w:pPr>
      <w:r>
        <w:t>d) Cookie</w:t>
      </w:r>
    </w:p>
    <w:p w14:paraId="5003E3B2" w14:textId="77777777" w:rsidR="00960DEE" w:rsidRDefault="00960DEE"/>
    <w:p w14:paraId="40430E70" w14:textId="77777777" w:rsidR="00960DEE" w:rsidRDefault="00000000">
      <w:pPr>
        <w:pStyle w:val="ListNumber"/>
      </w:pPr>
      <w:r>
        <w:t>3. What does JSON stand for?</w:t>
      </w:r>
    </w:p>
    <w:p w14:paraId="678DB24E" w14:textId="77777777" w:rsidR="00960DEE" w:rsidRDefault="00000000">
      <w:r>
        <w:t>Short answer</w:t>
      </w:r>
    </w:p>
    <w:p w14:paraId="41FE4F73" w14:textId="77777777" w:rsidR="00960DEE" w:rsidRDefault="00960DEE"/>
    <w:p w14:paraId="543AC4F2" w14:textId="1440BEA3" w:rsidR="00960DEE" w:rsidRDefault="00000000">
      <w:pPr>
        <w:pStyle w:val="ListNumber"/>
      </w:pPr>
      <w:r>
        <w:t>4. In the request below, what is the endpoint?</w:t>
      </w:r>
      <w:r w:rsidR="00B471ED">
        <w:t xml:space="preserve"> What is the base url?</w:t>
      </w:r>
      <w:r>
        <w:br/>
        <w:t>GET https://happypuppy.com/api/dogs/17</w:t>
      </w:r>
    </w:p>
    <w:p w14:paraId="6DA24D68" w14:textId="77777777" w:rsidR="00960DEE" w:rsidRDefault="00000000">
      <w:r>
        <w:t>Short answer</w:t>
      </w:r>
    </w:p>
    <w:p w14:paraId="0680724A" w14:textId="77777777" w:rsidR="00960DEE" w:rsidRDefault="00960DEE"/>
    <w:p w14:paraId="08AD3CC1" w14:textId="77777777" w:rsidR="00960DEE" w:rsidRDefault="00000000">
      <w:pPr>
        <w:pStyle w:val="ListNumber"/>
      </w:pPr>
      <w:r>
        <w:t>5. What does the following JSON represent?</w:t>
      </w:r>
      <w:r>
        <w:br/>
        <w:t>{</w:t>
      </w:r>
      <w:r>
        <w:br/>
        <w:t xml:space="preserve">  "name": "Buddy",</w:t>
      </w:r>
      <w:r>
        <w:br/>
        <w:t xml:space="preserve">  "age": 3,</w:t>
      </w:r>
      <w:r>
        <w:br/>
        <w:t xml:space="preserve">  "breed": "Labrador"</w:t>
      </w:r>
      <w:r>
        <w:br/>
        <w:t>}</w:t>
      </w:r>
    </w:p>
    <w:p w14:paraId="7900709B" w14:textId="77777777" w:rsidR="00960DEE" w:rsidRDefault="00000000">
      <w:pPr>
        <w:pStyle w:val="ListBullet"/>
      </w:pPr>
      <w:r>
        <w:t>a) An API</w:t>
      </w:r>
    </w:p>
    <w:p w14:paraId="20ECE8DD" w14:textId="77777777" w:rsidR="00960DEE" w:rsidRDefault="00000000">
      <w:pPr>
        <w:pStyle w:val="ListBullet"/>
      </w:pPr>
      <w:r>
        <w:t>b) A dog object</w:t>
      </w:r>
    </w:p>
    <w:p w14:paraId="3BAE382F" w14:textId="77777777" w:rsidR="00960DEE" w:rsidRDefault="00000000">
      <w:pPr>
        <w:pStyle w:val="ListBullet"/>
      </w:pPr>
      <w:r>
        <w:t>c) An endpoint</w:t>
      </w:r>
    </w:p>
    <w:p w14:paraId="25AE2B02" w14:textId="77777777" w:rsidR="00960DEE" w:rsidRDefault="00000000">
      <w:pPr>
        <w:pStyle w:val="ListBullet"/>
      </w:pPr>
      <w:r>
        <w:t>d) A header</w:t>
      </w:r>
    </w:p>
    <w:p w14:paraId="25B4AD97" w14:textId="77777777" w:rsidR="00960DEE" w:rsidRDefault="00960DEE"/>
    <w:p w14:paraId="1F7446BC" w14:textId="77777777" w:rsidR="00960DEE" w:rsidRDefault="00000000">
      <w:pPr>
        <w:pStyle w:val="ListNumber"/>
      </w:pPr>
      <w:r>
        <w:lastRenderedPageBreak/>
        <w:t>6. What does the `POST` HTTP verb usually do?</w:t>
      </w:r>
      <w:r>
        <w:br/>
        <w:t>(True/False) It is used to retrieve information from the server.</w:t>
      </w:r>
    </w:p>
    <w:p w14:paraId="4ACA5BB5" w14:textId="77777777" w:rsidR="00960DEE" w:rsidRDefault="00000000">
      <w:r>
        <w:t>True/False</w:t>
      </w:r>
    </w:p>
    <w:p w14:paraId="502D1E8C" w14:textId="77777777" w:rsidR="00960DEE" w:rsidRDefault="00960DEE"/>
    <w:p w14:paraId="6DF9BAFF" w14:textId="77777777" w:rsidR="00960DEE" w:rsidRDefault="00000000">
      <w:pPr>
        <w:pStyle w:val="ListNumber"/>
      </w:pPr>
      <w:r>
        <w:t>7. If you wanted to update a user's profile picture, which HTTP verb would be the most appropriate?</w:t>
      </w:r>
    </w:p>
    <w:p w14:paraId="2087B62F" w14:textId="77777777" w:rsidR="00960DEE" w:rsidRDefault="00000000">
      <w:r>
        <w:t>Short answer</w:t>
      </w:r>
    </w:p>
    <w:p w14:paraId="1164F222" w14:textId="77777777" w:rsidR="00960DEE" w:rsidRDefault="00960DEE"/>
    <w:p w14:paraId="68A9B9A6" w14:textId="77777777" w:rsidR="00960DEE" w:rsidRDefault="00000000">
      <w:pPr>
        <w:pStyle w:val="ListNumber"/>
      </w:pPr>
      <w:r>
        <w:t>8. What role do headers play in an HTTP request?</w:t>
      </w:r>
    </w:p>
    <w:p w14:paraId="5243F117" w14:textId="77777777" w:rsidR="00960DEE" w:rsidRDefault="00000000">
      <w:pPr>
        <w:pStyle w:val="ListBullet"/>
      </w:pPr>
      <w:r>
        <w:t>a) They store the main data payload</w:t>
      </w:r>
    </w:p>
    <w:p w14:paraId="1384ECC1" w14:textId="77777777" w:rsidR="00960DEE" w:rsidRDefault="00000000">
      <w:pPr>
        <w:pStyle w:val="ListBullet"/>
      </w:pPr>
      <w:r>
        <w:t>b) They describe metadata like content type and authorization</w:t>
      </w:r>
    </w:p>
    <w:p w14:paraId="6D7B6314" w14:textId="77777777" w:rsidR="00960DEE" w:rsidRDefault="00000000">
      <w:pPr>
        <w:pStyle w:val="ListBullet"/>
      </w:pPr>
      <w:r>
        <w:t>c) They indicate the endpoint</w:t>
      </w:r>
    </w:p>
    <w:p w14:paraId="3194F499" w14:textId="77777777" w:rsidR="00960DEE" w:rsidRDefault="00000000">
      <w:pPr>
        <w:pStyle w:val="ListBullet"/>
      </w:pPr>
      <w:r>
        <w:t>d) They determine the server’s IP address</w:t>
      </w:r>
    </w:p>
    <w:p w14:paraId="3A784EA6" w14:textId="77777777" w:rsidR="00960DEE" w:rsidRDefault="00960DEE"/>
    <w:p w14:paraId="346E1192" w14:textId="77777777" w:rsidR="00960DEE" w:rsidRDefault="00000000">
      <w:pPr>
        <w:pStyle w:val="ListNumber"/>
      </w:pPr>
      <w:r>
        <w:t>9. When you type `happypuppy.com` in your browser, what helps your computer find the correct server?</w:t>
      </w:r>
    </w:p>
    <w:p w14:paraId="7DA4CAA7" w14:textId="77777777" w:rsidR="00960DEE" w:rsidRDefault="00000000">
      <w:pPr>
        <w:pStyle w:val="ListBullet"/>
      </w:pPr>
      <w:r>
        <w:t>a) JSON</w:t>
      </w:r>
    </w:p>
    <w:p w14:paraId="35FF66D9" w14:textId="77777777" w:rsidR="00960DEE" w:rsidRDefault="00000000">
      <w:pPr>
        <w:pStyle w:val="ListBullet"/>
      </w:pPr>
      <w:r>
        <w:t>b) API</w:t>
      </w:r>
    </w:p>
    <w:p w14:paraId="2219682D" w14:textId="77777777" w:rsidR="00960DEE" w:rsidRDefault="00000000">
      <w:pPr>
        <w:pStyle w:val="ListBullet"/>
      </w:pPr>
      <w:r>
        <w:t>c) DNS</w:t>
      </w:r>
    </w:p>
    <w:p w14:paraId="43BE5BEA" w14:textId="77777777" w:rsidR="00960DEE" w:rsidRDefault="00000000">
      <w:pPr>
        <w:pStyle w:val="ListBullet"/>
      </w:pPr>
      <w:r>
        <w:t>d) HTTP</w:t>
      </w:r>
    </w:p>
    <w:p w14:paraId="78D90A7A" w14:textId="77777777" w:rsidR="00960DEE" w:rsidRDefault="00960DEE"/>
    <w:p w14:paraId="3973EECB" w14:textId="77777777" w:rsidR="00960DEE" w:rsidRDefault="00000000">
      <w:pPr>
        <w:pStyle w:val="ListNumber"/>
      </w:pPr>
      <w:r>
        <w:t>10. What is a REST API?</w:t>
      </w:r>
    </w:p>
    <w:p w14:paraId="2F9CC0FB" w14:textId="77777777" w:rsidR="00960DEE" w:rsidRDefault="00000000">
      <w:r>
        <w:t>Short answer – define it in your own words</w:t>
      </w:r>
    </w:p>
    <w:p w14:paraId="2BA431DB" w14:textId="77777777" w:rsidR="00960DEE" w:rsidRDefault="00960DEE"/>
    <w:sectPr w:rsidR="0096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831574">
    <w:abstractNumId w:val="8"/>
  </w:num>
  <w:num w:numId="2" w16cid:durableId="771629542">
    <w:abstractNumId w:val="6"/>
  </w:num>
  <w:num w:numId="3" w16cid:durableId="776291496">
    <w:abstractNumId w:val="5"/>
  </w:num>
  <w:num w:numId="4" w16cid:durableId="1164904531">
    <w:abstractNumId w:val="4"/>
  </w:num>
  <w:num w:numId="5" w16cid:durableId="359742333">
    <w:abstractNumId w:val="7"/>
  </w:num>
  <w:num w:numId="6" w16cid:durableId="398284742">
    <w:abstractNumId w:val="3"/>
  </w:num>
  <w:num w:numId="7" w16cid:durableId="1596666042">
    <w:abstractNumId w:val="2"/>
  </w:num>
  <w:num w:numId="8" w16cid:durableId="85347713">
    <w:abstractNumId w:val="1"/>
  </w:num>
  <w:num w:numId="9" w16cid:durableId="133696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BEB"/>
    <w:rsid w:val="0015074B"/>
    <w:rsid w:val="0029639D"/>
    <w:rsid w:val="00326F90"/>
    <w:rsid w:val="00960DEE"/>
    <w:rsid w:val="00AA1D8D"/>
    <w:rsid w:val="00B471E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E9822"/>
  <w14:defaultImageDpi w14:val="300"/>
  <w15:docId w15:val="{0C4B1064-D5B9-44FF-819A-71A78BAD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Hop</cp:lastModifiedBy>
  <cp:revision>2</cp:revision>
  <dcterms:created xsi:type="dcterms:W3CDTF">2025-06-16T12:46:00Z</dcterms:created>
  <dcterms:modified xsi:type="dcterms:W3CDTF">2025-06-16T12:46:00Z</dcterms:modified>
  <cp:category/>
</cp:coreProperties>
</file>